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System Design Document (SDD)</w:t>
      </w:r>
    </w:p>
    <w:p>
      <w:r>
        <w:br/>
        <w:t># System Design Document (SDD)</w:t>
      </w:r>
    </w:p>
    <w:p>
      <w:r>
        <w:t xml:space="preserve">**Project:** Interactive Sabbath School Study App  </w:t>
        <w:br/>
        <w:t xml:space="preserve">**Prepared by:** [Your Name]  </w:t>
        <w:br/>
        <w:t xml:space="preserve">**Version:** 1.0  </w:t>
        <w:br/>
        <w:t>**Date:** [YYYY-MM-DD]</w:t>
      </w:r>
    </w:p>
    <w:p>
      <w:r>
        <w:t>...</w:t>
      </w:r>
    </w:p>
    <w:p>
      <w:r>
        <w:t>(This content would normally be loaded directly from the textdoc)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